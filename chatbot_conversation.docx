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Chatbot Conversation</w:t>
      </w:r>
    </w:p>
    <w:p>
      <w:r>
        <w:rPr>
          <w:b/>
        </w:rPr>
        <w:t xml:space="preserve">User: </w:t>
      </w:r>
      <w:r>
        <w:t>hi</w:t>
      </w:r>
    </w:p>
    <w:p>
      <w:r>
        <w:rPr>
          <w:b/>
        </w:rPr>
        <w:t xml:space="preserve">Bot: </w:t>
      </w:r>
      <w:r>
        <w:t>Hello there! *smiling* It's great to meet you! How can I help you today? Do you have an appointment with our doctor? Or do you have any questions or concerns about your health? Please feel free to share anything with me, and I'll do my best to assist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